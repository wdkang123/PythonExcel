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数据分析报告</w:t>
      </w:r>
    </w:p>
    <w:p>
      <w:r>
        <w:t xml:space="preserve">分数排在第一位的学生是: </w:t>
      </w:r>
      <w:r>
        <w:rPr>
          <w:b/>
        </w:rPr>
        <w:t>Allen Smith</w:t>
      </w:r>
      <w:r>
        <w:t xml:space="preserve">, 分数为 </w:t>
      </w:r>
      <w:r>
        <w:rPr>
          <w:b/>
        </w:rPr>
        <w:t>90</w:t>
      </w:r>
    </w:p>
    <w:p>
      <w:r>
        <w:t xml:space="preserve">总共有 5 名学生参加了考试 学生考试总体情况为 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学生姓名</w:t>
            </w:r>
          </w:p>
        </w:tc>
        <w:tc>
          <w:tcPr>
            <w:tcW w:type="dxa" w:w="4320"/>
          </w:tcPr>
          <w:p>
            <w:r>
              <w:t>学生分数</w:t>
            </w:r>
          </w:p>
        </w:tc>
      </w:tr>
      <w:tr>
        <w:tc>
          <w:tcPr>
            <w:tcW w:type="dxa" w:w="4320"/>
          </w:tcPr>
          <w:p>
            <w:r>
              <w:t>Allen Smith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Carig Davis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Mark Dominguez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Ivan Montgomery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Samantha Montoya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ent_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