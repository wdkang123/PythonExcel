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证明</w:t>
      </w:r>
      <w:r>
        <w:rPr>
          <w:rFonts w:hint="eastAsia" w:eastAsia="宋体"/>
          <w:lang w:val="en-US" w:eastAsia="zh-CN"/>
        </w:rPr>
        <w:t>二两</w:t>
      </w:r>
      <w:r>
        <w:rPr>
          <w:rFonts w:hint="eastAsia" w:eastAsia="宋体"/>
          <w:lang w:val="en-US" w:eastAsia="zh-CN"/>
        </w:rPr>
        <w:t>同志（身份证号</w:t>
      </w:r>
      <w:r>
        <w:rPr>
          <w:rFonts w:hint="default" w:eastAsia="宋体"/>
          <w:lang w:eastAsia="zh-CN"/>
        </w:rPr>
        <w:t>111222333</w:t>
      </w:r>
      <w:r>
        <w:rPr>
          <w:rFonts w:hint="eastAsia" w:eastAsia="宋体"/>
          <w:lang w:val="en-US" w:eastAsia="zh-CN"/>
        </w:rPr>
        <w:t>）在</w:t>
      </w:r>
      <w:r>
        <w:rPr>
          <w:rFonts w:hint="default" w:eastAsia="宋体"/>
          <w:lang w:eastAsia="zh-CN"/>
        </w:rPr>
        <w:t>2021</w:t>
      </w:r>
      <w:r>
        <w:rPr>
          <w:rFonts w:hint="eastAsia" w:eastAsia="宋体"/>
          <w:lang w:val="en-US" w:eastAsia="zh-CN"/>
        </w:rPr>
        <w:t>年</w:t>
      </w:r>
      <w:r>
        <w:rPr>
          <w:rFonts w:hint="default" w:eastAsia="宋体"/>
          <w:lang w:eastAsia="zh-CN"/>
        </w:rPr>
        <w:t>8</w:t>
      </w:r>
      <w:r>
        <w:rPr>
          <w:rFonts w:hint="eastAsia" w:eastAsia="宋体"/>
          <w:lang w:val="en-US" w:eastAsia="zh-CN"/>
        </w:rPr>
        <w:t>月</w:t>
      </w:r>
      <w:r>
        <w:rPr>
          <w:rFonts w:hint="default" w:eastAsia="宋体"/>
          <w:lang w:eastAsia="zh-CN"/>
        </w:rPr>
        <w:t>30</w:t>
      </w:r>
      <w:r>
        <w:rPr>
          <w:rFonts w:hint="eastAsia" w:eastAsia="宋体"/>
          <w:lang w:val="en-US" w:eastAsia="zh-CN"/>
        </w:rPr>
        <w:t>日成为重要员工。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HakusyuInsoutai_kk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HakusyuInsoutai_kk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CF719C8"/>
    <w:rsid w:val="4E45515E"/>
    <w:rsid w:val="63785D76"/>
    <w:rsid w:val="7465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康康</cp:lastModifiedBy>
  <dcterms:modified xsi:type="dcterms:W3CDTF">2021-08-26T14:22:14Z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F4C5E4E18325417392120515AFE20AD8</vt:lpwstr>
  </property>
</Properties>
</file>